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EST_CIV_MADRE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Soltera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Casada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Conviviente Civil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Ignorado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GRUPO_ETARIO_MADRE</w:t>
            </w:r>
          </w:p>
        </w:tc>
        <w:tc>
          <w:tcPr>
            <w:tcW w:w="1872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15-19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NIVEL_MADRE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Superior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Medio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Básico o Primario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20-24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NIVEL_MADRE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Superior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Medio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Cesante o desocupada/o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Básico o Primario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Ninguno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25-29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NIVEL_MADRE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Superior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Medio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Básico o Primario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Ninguno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30-34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NIVEL_MADRE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Superior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Medio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Básico o Primario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Ninguno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35-39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NIVEL_MADRE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Superior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Medio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Básico o Primario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Ninguno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40-44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NIVEL_MADRE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Superior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Medio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Básico o Primario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Ninguno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45-49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NIVEL_MADRE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Superior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Medio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Inactiva/o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50+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NIVEL_MADRE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Superior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Básico o Primario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&lt;15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NIVEL_MADRE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Básico o Primario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 ESPECIFICADO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NIVEL_MADRE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Superior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Medio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Básico o Primario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ACTIV_MADRE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Ocupada/o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    Ignorado</w:t>
            </w:r>
          </w:p>
        </w:tc>
        <w:tc>
          <w:tcPr>
            <w:tcW w:w="1872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