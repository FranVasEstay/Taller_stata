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Heading1"/>
      </w:pPr>
      <w:r>
        <w:t/>
      </w:r>
      <w:r>
        <w:t xml:space="preserv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